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Classification through Images using Machine Learning</w:t>
      </w:r>
    </w:p>
    <w:p>
      <w:r>
        <w:t>Team Members: Rahil Alawat and Swapnil</w:t>
      </w:r>
    </w:p>
    <w:p>
      <w:pPr>
        <w:pStyle w:val="Heading1"/>
      </w:pPr>
      <w:r>
        <w:t>Contents</w:t>
      </w:r>
    </w:p>
    <w:p>
      <w:r>
        <w:br/>
        <w:t>1. Literature Survey</w:t>
        <w:br/>
        <w:t>2. Identifying the Gap</w:t>
        <w:br/>
        <w:t>3. Problem Statement</w:t>
        <w:br/>
        <w:t>4. Relevance to SDGs</w:t>
        <w:br/>
        <w:t>5. Project Objective</w:t>
        <w:br/>
        <w:t>6. Proposed System/Architecture</w:t>
        <w:br/>
        <w:t>7. Analytical and Theoretical Description</w:t>
        <w:br/>
        <w:t>8. Hardware/Software Tools Used</w:t>
        <w:br/>
        <w:t>9. Result Analysis</w:t>
        <w:br/>
        <w:t>10. Conclusion and Future Work</w:t>
        <w:br/>
        <w:t>11. Social and Environmental Impact</w:t>
        <w:br/>
        <w:t>12. Timeline (Work Plan)</w:t>
        <w:br/>
        <w:t>13. Individual Contributions</w:t>
        <w:br/>
        <w:t>14. Cost Analysis</w:t>
        <w:br/>
        <w:t>15. Project Outcome</w:t>
        <w:br/>
        <w:t>16. References</w:t>
        <w:br/>
      </w:r>
    </w:p>
    <w:p>
      <w:pPr>
        <w:pStyle w:val="Heading1"/>
      </w:pPr>
      <w:r>
        <w:t>Literature Survey</w:t>
      </w:r>
    </w:p>
    <w:p>
      <w:r>
        <w:t>Discussing prior studies and methodologies.</w:t>
      </w:r>
    </w:p>
    <w:p>
      <w:pPr>
        <w:pStyle w:val="Heading1"/>
      </w:pPr>
      <w:r>
        <w:t>Identifying the Gap</w:t>
      </w:r>
    </w:p>
    <w:p>
      <w:r>
        <w:t>Highlighting gaps in current weather classification models.</w:t>
      </w:r>
    </w:p>
    <w:p>
      <w:pPr>
        <w:pStyle w:val="Heading1"/>
      </w:pPr>
      <w:r>
        <w:t>Problem Statement</w:t>
      </w:r>
    </w:p>
    <w:p>
      <w:r>
        <w:t>Briefly describing the problem the project aims to solve.</w:t>
      </w:r>
    </w:p>
    <w:p>
      <w:pPr>
        <w:pStyle w:val="Heading1"/>
      </w:pPr>
      <w:r>
        <w:t>Relevance to SDGs</w:t>
      </w:r>
    </w:p>
    <w:p>
      <w:r>
        <w:t>Relating the project to SDGs, particularly Climate Action (SDG 13).</w:t>
      </w:r>
    </w:p>
    <w:p>
      <w:pPr>
        <w:pStyle w:val="Heading1"/>
      </w:pPr>
      <w:r>
        <w:t>Project Objective</w:t>
      </w:r>
    </w:p>
    <w:p>
      <w:r>
        <w:t>Clearly stating the objective of building a weather classification model.</w:t>
      </w:r>
    </w:p>
    <w:p>
      <w:pPr>
        <w:pStyle w:val="Heading1"/>
      </w:pPr>
      <w:r>
        <w:t>Proposed System/Architecture</w:t>
      </w:r>
    </w:p>
    <w:p>
      <w:r>
        <w:t>Diagram and explanation of the CNN-based system.</w:t>
      </w:r>
    </w:p>
    <w:p>
      <w:pPr>
        <w:pStyle w:val="Heading1"/>
      </w:pPr>
      <w:r>
        <w:t>Analytical and Theoretical Description</w:t>
      </w:r>
    </w:p>
    <w:p>
      <w:r>
        <w:t>Detailing the CNN model and architecture.</w:t>
      </w:r>
    </w:p>
    <w:p>
      <w:pPr>
        <w:pStyle w:val="Heading1"/>
      </w:pPr>
      <w:r>
        <w:t>Hardware/Software Tools Used</w:t>
      </w:r>
    </w:p>
    <w:p>
      <w:r>
        <w:t>Specifying tools like TensorFlow, Python, etc.</w:t>
      </w:r>
    </w:p>
    <w:p>
      <w:pPr>
        <w:pStyle w:val="Heading1"/>
      </w:pPr>
      <w:r>
        <w:t>Result Analysis</w:t>
      </w:r>
    </w:p>
    <w:p>
      <w:r>
        <w:t>Displaying model performance metrics.</w:t>
      </w:r>
    </w:p>
    <w:p>
      <w:pPr>
        <w:pStyle w:val="Heading1"/>
      </w:pPr>
      <w:r>
        <w:t>Conclusion and Future Work</w:t>
      </w:r>
    </w:p>
    <w:p>
      <w:r>
        <w:t>Summarizing the project and potential improvements.</w:t>
      </w:r>
    </w:p>
    <w:p>
      <w:pPr>
        <w:pStyle w:val="Heading1"/>
      </w:pPr>
      <w:r>
        <w:t>Social and Environmental Impact</w:t>
      </w:r>
    </w:p>
    <w:p>
      <w:r>
        <w:br/>
        <w:t>1. Enhanced Public Safety</w:t>
        <w:br/>
        <w:t>2. Support for Disaster Management</w:t>
        <w:br/>
        <w:t>3. Improved Agricultural Practices</w:t>
        <w:br/>
        <w:t>4. Support for Research and Education</w:t>
        <w:br/>
        <w:t>5. Climate Change Awareness</w:t>
        <w:br/>
        <w:t>6. Reduction in Carbon Footprint</w:t>
        <w:br/>
        <w:t>7. Water Resource Management</w:t>
        <w:br/>
        <w:t>8. Encouragement of Sustainable Development</w:t>
        <w:br/>
      </w:r>
    </w:p>
    <w:p>
      <w:pPr>
        <w:pStyle w:val="Heading1"/>
      </w:pPr>
      <w:r>
        <w:t>Timeline (Work Plan)</w:t>
      </w:r>
    </w:p>
    <w:p>
      <w:r>
        <w:br/>
        <w:t>Weeks 1-2: Project Planning and Requirement Analysis</w:t>
        <w:br/>
        <w:t>Weeks 3-5: Data Collection and Preprocessing</w:t>
        <w:br/>
        <w:t>Week 6: Exploratory Data Analysis (EDA)</w:t>
        <w:br/>
        <w:t>Weeks 7-8: Model Selection and Setup</w:t>
        <w:br/>
        <w:t>Weeks 9-11: Model Training and Hyperparameter Tuning</w:t>
        <w:br/>
        <w:t>Week 12: Model Evaluation</w:t>
        <w:br/>
        <w:t>Week 13: Performance Analysis and Visualization</w:t>
        <w:br/>
        <w:t>Week 14: Model Deployment Preparation</w:t>
        <w:br/>
        <w:t>Week 15: Documentation and Report Writing</w:t>
        <w:br/>
        <w:t>Week 16: Presentation Preparation and Final Review</w:t>
        <w:br/>
      </w:r>
    </w:p>
    <w:p>
      <w:pPr>
        <w:pStyle w:val="Heading1"/>
      </w:pPr>
      <w:r>
        <w:t>Individual Contributions</w:t>
      </w:r>
    </w:p>
    <w:p>
      <w:r>
        <w:br/>
        <w:t>Rahil's Contributions:</w:t>
        <w:br/>
        <w:t>1. Project Planning and Requirement Analysis</w:t>
        <w:br/>
        <w:t>2. Data Collection and Preprocessing</w:t>
        <w:br/>
        <w:t>3. Model Training and Hyperparameter Tuning</w:t>
        <w:br/>
        <w:t>4. Documentation and Report Writing</w:t>
        <w:br/>
        <w:t>5. Presentation Preparation</w:t>
        <w:br/>
        <w:br/>
        <w:t>Swapnil's Contributions:</w:t>
        <w:br/>
        <w:t>1. Exploratory Data Analysis (EDA)</w:t>
        <w:br/>
        <w:t>2. Model Selection and Setup</w:t>
        <w:br/>
        <w:t>3. Model Evaluation and Performance Analysis</w:t>
        <w:br/>
        <w:t>4. Model Deployment Preparation</w:t>
        <w:br/>
      </w:r>
    </w:p>
    <w:p>
      <w:pPr>
        <w:pStyle w:val="Heading1"/>
      </w:pPr>
      <w:r>
        <w:t>Cost Analysis</w:t>
      </w:r>
    </w:p>
    <w:p>
      <w:r>
        <w:br/>
        <w:t xml:space="preserve">This project is completed at zero cost by leveraging free, open-source tools and publicly available resources. </w:t>
        <w:br/>
        <w:t xml:space="preserve">The use of Google Colab’s free version for GPU access, open-source software libraries, free cloud storage, </w:t>
        <w:br/>
        <w:t>and existing hardware makes this a cost-free yet effective solution for weather classification using machine learning.</w:t>
        <w:br/>
      </w:r>
    </w:p>
    <w:p>
      <w:pPr>
        <w:pStyle w:val="Heading1"/>
      </w:pPr>
      <w:r>
        <w:t>Project Outcome</w:t>
      </w:r>
    </w:p>
    <w:p>
      <w:r>
        <w:t>Expected outcomes include an operational weather classification model and potential publications.</w:t>
      </w:r>
    </w:p>
    <w:p>
      <w:pPr>
        <w:pStyle w:val="Heading1"/>
      </w:pPr>
      <w:r>
        <w:t>References</w:t>
      </w:r>
    </w:p>
    <w:p>
      <w:r>
        <w:t>Citing relevant sources in IEEE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